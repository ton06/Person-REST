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B622" w14:textId="77777777" w:rsidR="00F36ADE" w:rsidRDefault="00F36ADE" w:rsidP="00F36ADE"/>
    <w:p w14:paraId="7455709E" w14:textId="77777777" w:rsidR="00F36ADE" w:rsidRDefault="00F36ADE" w:rsidP="00F36ADE"/>
    <w:p w14:paraId="6528C069" w14:textId="77777777" w:rsidR="00F36ADE" w:rsidRDefault="00F36ADE" w:rsidP="00F36ADE"/>
    <w:p w14:paraId="4408E184" w14:textId="0CCE65EC" w:rsidR="00F36ADE" w:rsidRPr="00F36ADE" w:rsidRDefault="00F36ADE" w:rsidP="00F36ADE">
      <w:pPr>
        <w:rPr>
          <w:b/>
          <w:bCs/>
          <w:u w:val="single"/>
        </w:rPr>
      </w:pPr>
      <w:r w:rsidRPr="00F36ADE">
        <w:rPr>
          <w:b/>
          <w:bCs/>
        </w:rPr>
        <w:t xml:space="preserve">À </w:t>
      </w:r>
    </w:p>
    <w:p w14:paraId="23C06C0E" w14:textId="77777777" w:rsidR="00F36ADE" w:rsidRPr="00F36ADE" w:rsidRDefault="00F36ADE" w:rsidP="00F36ADE">
      <w:pPr>
        <w:rPr>
          <w:b/>
          <w:bCs/>
        </w:rPr>
      </w:pPr>
      <w:r w:rsidRPr="00F36ADE">
        <w:rPr>
          <w:b/>
          <w:bCs/>
        </w:rPr>
        <w:t>Stefanini Capital Marketing</w:t>
      </w:r>
    </w:p>
    <w:p w14:paraId="27FE2C87" w14:textId="77777777" w:rsidR="00F36ADE" w:rsidRDefault="00F36ADE" w:rsidP="00F36ADE">
      <w:r>
        <w:rPr>
          <w:u w:val="single"/>
        </w:rPr>
        <w:t>Ref: Proposta para prestação de serviços de desenvolvimento de software sob demanda</w:t>
      </w:r>
    </w:p>
    <w:p w14:paraId="5CFF0FE8" w14:textId="77777777" w:rsidR="00F36ADE" w:rsidRDefault="00F36ADE" w:rsidP="00F36ADE"/>
    <w:p w14:paraId="40122174" w14:textId="77777777" w:rsidR="00F36ADE" w:rsidRDefault="00F36ADE" w:rsidP="00F36ADE">
      <w:r>
        <w:t>Prezados,</w:t>
      </w:r>
    </w:p>
    <w:p w14:paraId="129A47BE" w14:textId="77777777" w:rsidR="00F36ADE" w:rsidRDefault="00F36ADE" w:rsidP="00F36ADE">
      <w:r>
        <w:t>Segue proposta para estabelecimento das condições comerciais acordadas entre as partes, para fornecimento de prestação de serviços pela empresa CodeEz Software à Stefanini Capital Marketing.</w:t>
      </w:r>
    </w:p>
    <w:p w14:paraId="43BF0D61" w14:textId="77777777" w:rsidR="00F36ADE" w:rsidRDefault="00F36ADE" w:rsidP="00F36ADE"/>
    <w:p w14:paraId="13711569" w14:textId="77777777" w:rsidR="00F36ADE" w:rsidRDefault="00F36ADE" w:rsidP="00F36ADE">
      <w:pPr>
        <w:rPr>
          <w:b/>
        </w:rPr>
      </w:pPr>
      <w:r>
        <w:rPr>
          <w:b/>
        </w:rPr>
        <w:t>DADOS DO CONTRATADO</w:t>
      </w:r>
    </w:p>
    <w:p w14:paraId="744F2872" w14:textId="77777777" w:rsidR="00F36ADE" w:rsidRDefault="00F36ADE" w:rsidP="00F36ADE">
      <w:pPr>
        <w:jc w:val="both"/>
      </w:pPr>
      <w:r>
        <w:t>CodeEz Software Companion Ltda, pessoa jurídica de direito privado, com sede na Rua Moacir de Almeida, nº 611 –Apartamento 105, Bloco 8, Município e Comarca de Rio de Janeiro, Estado de Rio de Janeiro, inscrita no CNPJ/MF sob o nº 41.133.934/0001-89.</w:t>
      </w:r>
    </w:p>
    <w:p w14:paraId="1BCF8C4F" w14:textId="77777777" w:rsidR="00F36ADE" w:rsidRDefault="00F36ADE" w:rsidP="00F36ADE">
      <w:pPr>
        <w:jc w:val="both"/>
      </w:pPr>
    </w:p>
    <w:p w14:paraId="044685F3" w14:textId="77777777" w:rsidR="00F36ADE" w:rsidRDefault="00F36ADE" w:rsidP="00F36ADE">
      <w:pPr>
        <w:jc w:val="both"/>
      </w:pPr>
      <w:r>
        <w:rPr>
          <w:u w:val="single"/>
        </w:rPr>
        <w:t>Dados bancários</w:t>
      </w:r>
    </w:p>
    <w:p w14:paraId="208D6730" w14:textId="77777777" w:rsidR="00F36ADE" w:rsidRPr="00F36ADE" w:rsidRDefault="00F36ADE" w:rsidP="00F36ADE">
      <w:pPr>
        <w:jc w:val="both"/>
      </w:pPr>
      <w:r>
        <w:t>Banco: 077 - Banco Inter</w:t>
      </w:r>
    </w:p>
    <w:p w14:paraId="6BBC60D8" w14:textId="77777777" w:rsidR="00F36ADE" w:rsidRDefault="00F36ADE" w:rsidP="00F36ADE">
      <w:pPr>
        <w:jc w:val="both"/>
      </w:pPr>
      <w:r>
        <w:t>Agência: 0001</w:t>
      </w:r>
    </w:p>
    <w:p w14:paraId="34DC3874" w14:textId="77777777" w:rsidR="00F36ADE" w:rsidRDefault="00F36ADE" w:rsidP="00F36ADE">
      <w:pPr>
        <w:jc w:val="both"/>
      </w:pPr>
      <w:r>
        <w:t>Conta-Corrente: 11363034-4</w:t>
      </w:r>
    </w:p>
    <w:p w14:paraId="7F6E88E3" w14:textId="77777777" w:rsidR="00F36ADE" w:rsidRDefault="00F36ADE" w:rsidP="00F36ADE">
      <w:pPr>
        <w:jc w:val="both"/>
      </w:pPr>
    </w:p>
    <w:p w14:paraId="4E8668FF" w14:textId="77777777" w:rsidR="00F36ADE" w:rsidRDefault="00F36ADE" w:rsidP="00F36ADE">
      <w:pPr>
        <w:jc w:val="both"/>
      </w:pPr>
      <w:r>
        <w:rPr>
          <w:b/>
        </w:rPr>
        <w:t>SERVIÇOS PRESTADOS</w:t>
      </w:r>
    </w:p>
    <w:p w14:paraId="1576D448" w14:textId="77777777" w:rsidR="00F36ADE" w:rsidRDefault="00F36ADE" w:rsidP="00F36ADE">
      <w:pPr>
        <w:jc w:val="both"/>
      </w:pPr>
      <w:bookmarkStart w:id="0" w:name="__DdeLink__6625_1120250661"/>
      <w:r>
        <w:t>O</w:t>
      </w:r>
      <w:bookmarkEnd w:id="0"/>
      <w:r>
        <w:t xml:space="preserve"> CONTRATADO se propõe a prestar serviços de desenvolvimento de sistemas, como análise, programação e testes, respeitando os padrões de qualidade e produtividade, acordados entre as partes, cumprindo com os prazos, períodos e horários convencionados.</w:t>
      </w:r>
    </w:p>
    <w:p w14:paraId="0ABA993D" w14:textId="77777777" w:rsidR="00F36ADE" w:rsidRDefault="00F36ADE" w:rsidP="00F36ADE">
      <w:pPr>
        <w:jc w:val="both"/>
      </w:pPr>
    </w:p>
    <w:p w14:paraId="33956CC9" w14:textId="77777777" w:rsidR="00F36ADE" w:rsidRPr="00D64AD0" w:rsidRDefault="00F36ADE" w:rsidP="00F36ADE">
      <w:pPr>
        <w:jc w:val="both"/>
        <w:rPr>
          <w:b/>
          <w:bCs/>
        </w:rPr>
      </w:pPr>
      <w:r w:rsidRPr="00D64AD0">
        <w:rPr>
          <w:b/>
          <w:bCs/>
        </w:rPr>
        <w:t>VIGÊNCIA</w:t>
      </w:r>
    </w:p>
    <w:p w14:paraId="067B3AA2" w14:textId="77777777" w:rsidR="00F36ADE" w:rsidRDefault="00F36ADE" w:rsidP="00F36ADE">
      <w:pPr>
        <w:jc w:val="both"/>
      </w:pPr>
      <w:r>
        <w:t>Este documento possui vigência de um ano.</w:t>
      </w:r>
    </w:p>
    <w:p w14:paraId="408503A3" w14:textId="77777777" w:rsidR="00F36ADE" w:rsidRDefault="00F36ADE" w:rsidP="00F36ADE">
      <w:pPr>
        <w:jc w:val="both"/>
        <w:rPr>
          <w:b/>
        </w:rPr>
      </w:pPr>
    </w:p>
    <w:p w14:paraId="49E95330" w14:textId="77777777" w:rsidR="00F36ADE" w:rsidRDefault="00F36ADE" w:rsidP="00F36ADE">
      <w:pPr>
        <w:jc w:val="both"/>
      </w:pPr>
      <w:r>
        <w:rPr>
          <w:b/>
          <w:bCs/>
        </w:rPr>
        <w:t xml:space="preserve">PRAZO DE HOMOLOGAÇÃO </w:t>
      </w:r>
    </w:p>
    <w:p w14:paraId="17294383" w14:textId="77777777" w:rsidR="00F36ADE" w:rsidRDefault="00F36ADE" w:rsidP="00F36ADE">
      <w:pPr>
        <w:jc w:val="both"/>
      </w:pPr>
      <w:r>
        <w:t>Após um serviço ter sido aceito ele entrará em homologação pela CONTRATANTE ou instituição vinculada à CONTRATANTE. A homologação deverá acontecer imediatamente após o término do serviço. Em no máximo 15 dias corridos. Caso isso não ocorra, por motivo de responsabilidade da CONTRATANTE, findado este prazo, o serviço será dado como encerrado; será considerado homologado.</w:t>
      </w:r>
    </w:p>
    <w:p w14:paraId="250FC1B9" w14:textId="77777777" w:rsidR="00F36ADE" w:rsidRDefault="00F36ADE" w:rsidP="00F36ADE">
      <w:pPr>
        <w:jc w:val="both"/>
      </w:pPr>
      <w:r>
        <w:t>O serviço aprovado em homologação terá comunicação oficial sinalizando a sua homologação.</w:t>
      </w:r>
    </w:p>
    <w:p w14:paraId="68879478" w14:textId="77777777" w:rsidR="00F36ADE" w:rsidRDefault="00F36ADE" w:rsidP="00F36ADE">
      <w:pPr>
        <w:jc w:val="both"/>
      </w:pPr>
    </w:p>
    <w:p w14:paraId="77E6F9E5" w14:textId="77777777" w:rsidR="00F36ADE" w:rsidRDefault="00F36ADE" w:rsidP="00F36ADE">
      <w:pPr>
        <w:jc w:val="both"/>
        <w:rPr>
          <w:b/>
          <w:bCs/>
        </w:rPr>
      </w:pPr>
    </w:p>
    <w:p w14:paraId="6F6A65ED" w14:textId="77777777" w:rsidR="00F36ADE" w:rsidRDefault="00F36ADE" w:rsidP="00F36ADE">
      <w:pPr>
        <w:jc w:val="both"/>
        <w:rPr>
          <w:b/>
          <w:bCs/>
        </w:rPr>
      </w:pPr>
    </w:p>
    <w:p w14:paraId="0EB8BBC3" w14:textId="77777777" w:rsidR="00F36ADE" w:rsidRDefault="00F36ADE" w:rsidP="00F36ADE">
      <w:pPr>
        <w:jc w:val="both"/>
        <w:rPr>
          <w:b/>
          <w:bCs/>
        </w:rPr>
      </w:pPr>
    </w:p>
    <w:p w14:paraId="282DA755" w14:textId="77777777" w:rsidR="00F36ADE" w:rsidRDefault="00F36ADE" w:rsidP="00F36ADE">
      <w:pPr>
        <w:jc w:val="both"/>
        <w:rPr>
          <w:b/>
          <w:bCs/>
        </w:rPr>
      </w:pPr>
    </w:p>
    <w:p w14:paraId="16FAF71E" w14:textId="77777777" w:rsidR="00F36ADE" w:rsidRDefault="00F36ADE" w:rsidP="00F36ADE">
      <w:pPr>
        <w:jc w:val="both"/>
        <w:rPr>
          <w:b/>
          <w:bCs/>
        </w:rPr>
      </w:pPr>
    </w:p>
    <w:p w14:paraId="19C5D235" w14:textId="77777777" w:rsidR="00F36ADE" w:rsidRDefault="00F36ADE" w:rsidP="00F36ADE">
      <w:pPr>
        <w:jc w:val="both"/>
        <w:rPr>
          <w:b/>
          <w:bCs/>
        </w:rPr>
      </w:pPr>
    </w:p>
    <w:p w14:paraId="7787972C" w14:textId="77777777" w:rsidR="00F36ADE" w:rsidRDefault="00F36ADE" w:rsidP="00F36ADE">
      <w:pPr>
        <w:jc w:val="both"/>
        <w:rPr>
          <w:b/>
          <w:bCs/>
        </w:rPr>
      </w:pPr>
    </w:p>
    <w:p w14:paraId="7656CE52" w14:textId="77777777" w:rsidR="00F36ADE" w:rsidRDefault="00F36ADE" w:rsidP="00F36ADE">
      <w:pPr>
        <w:jc w:val="both"/>
        <w:rPr>
          <w:b/>
          <w:bCs/>
        </w:rPr>
      </w:pPr>
    </w:p>
    <w:p w14:paraId="64345F16" w14:textId="77777777" w:rsidR="00F36ADE" w:rsidRDefault="00F36ADE" w:rsidP="00F36ADE">
      <w:pPr>
        <w:jc w:val="both"/>
        <w:rPr>
          <w:b/>
          <w:bCs/>
        </w:rPr>
      </w:pPr>
    </w:p>
    <w:p w14:paraId="13390676" w14:textId="77777777" w:rsidR="00F36ADE" w:rsidRDefault="00F36ADE" w:rsidP="00F36ADE">
      <w:pPr>
        <w:jc w:val="both"/>
        <w:rPr>
          <w:b/>
          <w:bCs/>
        </w:rPr>
      </w:pPr>
    </w:p>
    <w:p w14:paraId="22DD91E7" w14:textId="5D3DF533" w:rsidR="00F36ADE" w:rsidRDefault="00F36ADE" w:rsidP="00F36ADE">
      <w:pPr>
        <w:jc w:val="both"/>
        <w:rPr>
          <w:b/>
          <w:bCs/>
        </w:rPr>
      </w:pPr>
    </w:p>
    <w:p w14:paraId="2CF49C97" w14:textId="3F281862" w:rsidR="004B6852" w:rsidRPr="004B6852" w:rsidRDefault="004B6852" w:rsidP="004B6852"/>
    <w:p w14:paraId="003C450B" w14:textId="23315784" w:rsidR="004B6852" w:rsidRPr="004B6852" w:rsidRDefault="004B6852" w:rsidP="004B6852"/>
    <w:p w14:paraId="36F7365A" w14:textId="77777777" w:rsidR="004B6852" w:rsidRPr="004B6852" w:rsidRDefault="004B6852" w:rsidP="004B6852"/>
    <w:p w14:paraId="3D85513E" w14:textId="3E8A982E" w:rsidR="004B6852" w:rsidRPr="004B6852" w:rsidRDefault="004B6852" w:rsidP="004B6852"/>
    <w:p w14:paraId="65FD02B0" w14:textId="365CFBF2" w:rsidR="004B6852" w:rsidRPr="004B6852" w:rsidRDefault="004B6852" w:rsidP="004B6852"/>
    <w:p w14:paraId="3457BDA0" w14:textId="4810E15A" w:rsidR="00F36ADE" w:rsidRDefault="00F36ADE" w:rsidP="00F36ADE">
      <w:pPr>
        <w:jc w:val="both"/>
        <w:rPr>
          <w:b/>
          <w:bCs/>
        </w:rPr>
      </w:pPr>
      <w:r>
        <w:rPr>
          <w:b/>
          <w:bCs/>
        </w:rPr>
        <w:t>GARANTIA</w:t>
      </w:r>
    </w:p>
    <w:p w14:paraId="25126A89" w14:textId="77777777" w:rsidR="00F36ADE" w:rsidRDefault="00F36ADE" w:rsidP="00F36ADE">
      <w:pPr>
        <w:jc w:val="both"/>
      </w:pPr>
      <w:r>
        <w:t>O CONTRATADO compromete-se a realizar as devidas correções em caso de eventuais defeitos e/ou problemas apresentados, sem qualquer ônus à CONTRATANTE durante o período de homologação. Após a implantação é de responsabilidade do CONTRATANTE as soluções de problemas detectados no sistema.</w:t>
      </w:r>
    </w:p>
    <w:p w14:paraId="4E8DC137" w14:textId="77777777" w:rsidR="00F36ADE" w:rsidRDefault="00F36ADE" w:rsidP="00F36ADE">
      <w:pPr>
        <w:jc w:val="both"/>
      </w:pPr>
    </w:p>
    <w:p w14:paraId="2F3A44B5" w14:textId="77777777" w:rsidR="00F36ADE" w:rsidRDefault="00F36ADE" w:rsidP="00F36ADE">
      <w:r>
        <w:rPr>
          <w:b/>
        </w:rPr>
        <w:t>PREÇO DA HORA</w:t>
      </w:r>
      <w:r>
        <w:rPr>
          <w:b/>
        </w:rPr>
        <w:br/>
      </w:r>
      <w:r>
        <w:t>Fica estipulado o valor de R$ 78,00 por hora de serviço executado.</w:t>
      </w:r>
    </w:p>
    <w:p w14:paraId="696A928B" w14:textId="77777777" w:rsidR="00F36ADE" w:rsidRDefault="00F36ADE" w:rsidP="00F36ADE">
      <w:pPr>
        <w:jc w:val="both"/>
        <w:rPr>
          <w:b/>
        </w:rPr>
      </w:pPr>
    </w:p>
    <w:p w14:paraId="3884C094" w14:textId="77777777" w:rsidR="00F36ADE" w:rsidRDefault="00F36ADE" w:rsidP="00F36ADE">
      <w:pPr>
        <w:rPr>
          <w:b/>
        </w:rPr>
      </w:pPr>
      <w:r>
        <w:rPr>
          <w:b/>
        </w:rPr>
        <w:t>FORMA DE PAGAMENTO</w:t>
      </w:r>
    </w:p>
    <w:p w14:paraId="57DCBEB0" w14:textId="77777777" w:rsidR="00F36ADE" w:rsidRDefault="00F36ADE" w:rsidP="00F36ADE">
      <w:pPr>
        <w:jc w:val="both"/>
      </w:pPr>
      <w:r>
        <w:t xml:space="preserve">Todo serviço será elegível para pagamento mediante aceitação oficial. O pagamento será dividido por entregas de cada projeto, sendo que cada entrega corresponde a quantidade de horas estimadas na proposta. </w:t>
      </w:r>
    </w:p>
    <w:p w14:paraId="4A8C465F" w14:textId="77777777" w:rsidR="00F36ADE" w:rsidRDefault="00F36ADE" w:rsidP="00F36ADE">
      <w:pPr>
        <w:jc w:val="center"/>
      </w:pPr>
    </w:p>
    <w:p w14:paraId="25812CEA" w14:textId="77777777" w:rsidR="00F36ADE" w:rsidRDefault="00F36ADE" w:rsidP="00F36ADE">
      <w:pPr>
        <w:jc w:val="center"/>
      </w:pPr>
    </w:p>
    <w:p w14:paraId="3B2AB0A9" w14:textId="77777777" w:rsidR="00F36ADE" w:rsidRDefault="00F36ADE" w:rsidP="00F36ADE">
      <w:pPr>
        <w:jc w:val="center"/>
      </w:pPr>
    </w:p>
    <w:p w14:paraId="6B94D2C7" w14:textId="77777777" w:rsidR="00F36ADE" w:rsidRDefault="00F36ADE" w:rsidP="00F36ADE">
      <w:pPr>
        <w:jc w:val="center"/>
      </w:pPr>
    </w:p>
    <w:p w14:paraId="55843682" w14:textId="77777777" w:rsidR="00F36ADE" w:rsidRDefault="00F36ADE" w:rsidP="00F36ADE">
      <w:pPr>
        <w:jc w:val="center"/>
      </w:pPr>
    </w:p>
    <w:p w14:paraId="50519FBB" w14:textId="77777777" w:rsidR="00F36ADE" w:rsidRDefault="00F36ADE" w:rsidP="00F36ADE">
      <w:pPr>
        <w:jc w:val="center"/>
      </w:pPr>
    </w:p>
    <w:p w14:paraId="7E7F2D1F" w14:textId="77777777" w:rsidR="00F36ADE" w:rsidRDefault="00F36ADE" w:rsidP="00F36ADE">
      <w:pPr>
        <w:jc w:val="center"/>
      </w:pPr>
    </w:p>
    <w:p w14:paraId="59BF7A0A" w14:textId="77777777" w:rsidR="00F36ADE" w:rsidRDefault="00F36ADE" w:rsidP="00F36ADE">
      <w:pPr>
        <w:jc w:val="center"/>
      </w:pPr>
    </w:p>
    <w:p w14:paraId="6E2FED61" w14:textId="77777777" w:rsidR="00F36ADE" w:rsidRDefault="00F36ADE" w:rsidP="00F36ADE">
      <w:pPr>
        <w:jc w:val="center"/>
      </w:pPr>
    </w:p>
    <w:p w14:paraId="4359576F" w14:textId="77777777" w:rsidR="00F36ADE" w:rsidRDefault="00F36ADE" w:rsidP="00F36ADE">
      <w:pPr>
        <w:jc w:val="center"/>
      </w:pPr>
    </w:p>
    <w:p w14:paraId="16BC3EF9" w14:textId="77777777" w:rsidR="00F36ADE" w:rsidRDefault="00F36ADE" w:rsidP="00F36ADE">
      <w:pPr>
        <w:jc w:val="center"/>
      </w:pPr>
    </w:p>
    <w:p w14:paraId="7FD8F68D" w14:textId="77777777" w:rsidR="00F36ADE" w:rsidRDefault="00F36ADE" w:rsidP="00F36ADE">
      <w:pPr>
        <w:jc w:val="center"/>
      </w:pPr>
    </w:p>
    <w:p w14:paraId="1FE4AFD5" w14:textId="77777777" w:rsidR="00F36ADE" w:rsidRDefault="00F36ADE" w:rsidP="00F36ADE">
      <w:pPr>
        <w:jc w:val="center"/>
      </w:pPr>
    </w:p>
    <w:p w14:paraId="0E156803" w14:textId="77777777" w:rsidR="00F36ADE" w:rsidRDefault="00F36ADE" w:rsidP="00F36ADE">
      <w:pPr>
        <w:jc w:val="center"/>
      </w:pPr>
    </w:p>
    <w:p w14:paraId="5A79BBF0" w14:textId="77777777" w:rsidR="00F36ADE" w:rsidRDefault="00F36ADE" w:rsidP="00F36ADE">
      <w:pPr>
        <w:jc w:val="center"/>
      </w:pPr>
    </w:p>
    <w:p w14:paraId="28EE38A8" w14:textId="77777777" w:rsidR="00F36ADE" w:rsidRDefault="00F36ADE" w:rsidP="00F36ADE">
      <w:pPr>
        <w:jc w:val="center"/>
      </w:pPr>
    </w:p>
    <w:p w14:paraId="63A3EC74" w14:textId="77777777" w:rsidR="00F36ADE" w:rsidRDefault="00F36ADE" w:rsidP="00F36ADE">
      <w:pPr>
        <w:jc w:val="center"/>
      </w:pPr>
    </w:p>
    <w:p w14:paraId="4AD11C76" w14:textId="77777777" w:rsidR="00F36ADE" w:rsidRDefault="00F36ADE" w:rsidP="00F36ADE">
      <w:pPr>
        <w:jc w:val="center"/>
      </w:pPr>
    </w:p>
    <w:p w14:paraId="1D183768" w14:textId="77777777" w:rsidR="00F36ADE" w:rsidRDefault="00F36ADE" w:rsidP="00F36ADE">
      <w:pPr>
        <w:jc w:val="center"/>
      </w:pPr>
    </w:p>
    <w:p w14:paraId="1CEFE220" w14:textId="7672C0D1" w:rsidR="000F7122" w:rsidRPr="00A43468" w:rsidRDefault="00F36ADE" w:rsidP="00F36ADE">
      <w:pPr>
        <w:jc w:val="center"/>
      </w:pPr>
      <w:r>
        <w:t>Rio de Janeiro, 0</w:t>
      </w:r>
      <w:r w:rsidR="0092571A">
        <w:t>3</w:t>
      </w:r>
      <w:r>
        <w:t xml:space="preserve"> de julho de 2021</w:t>
      </w:r>
    </w:p>
    <w:sectPr w:rsidR="000F7122" w:rsidRPr="00A43468" w:rsidSect="00E46A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275" w:right="1296" w:bottom="1411" w:left="158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A841" w14:textId="77777777" w:rsidR="008C38C9" w:rsidRDefault="008C38C9">
      <w:r>
        <w:separator/>
      </w:r>
    </w:p>
    <w:p w14:paraId="33A2B974" w14:textId="77777777" w:rsidR="008C38C9" w:rsidRDefault="008C38C9"/>
  </w:endnote>
  <w:endnote w:type="continuationSeparator" w:id="0">
    <w:p w14:paraId="2539EB04" w14:textId="77777777" w:rsidR="008C38C9" w:rsidRDefault="008C38C9">
      <w:r>
        <w:continuationSeparator/>
      </w:r>
    </w:p>
    <w:p w14:paraId="39F9AF3A" w14:textId="77777777" w:rsidR="008C38C9" w:rsidRDefault="008C38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3FF8" w14:textId="77777777" w:rsidR="00E46AA1" w:rsidRDefault="00E46A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7D8C" w14:textId="3BFB475B" w:rsidR="004B6852" w:rsidRDefault="00E073C9" w:rsidP="00E57811">
    <w:pPr>
      <w:pStyle w:val="Rodap"/>
      <w:ind w:left="7200"/>
    </w:pPr>
    <w:r w:rsidRPr="0031278C">
      <w:rPr>
        <w:noProof/>
        <w:lang w:bidi="pt-BR"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0E24D62D" wp14:editId="2F58B5C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0" b="0"/>
              <wp:wrapNone/>
              <wp:docPr id="19" name="Grupo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A0A5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8958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620DA3" id="Grupo 19" o:spid="_x0000_s1026" alt="&quot;&quot;" style="position:absolute;margin-left:0;margin-top:0;width:576.7pt;height:198pt;z-index:-251651073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" path="m456,966v1461,,1461,,1461,c1917,,1917,,1917,,763,68,39,537,39,537,25,568,12,600,,634v159,77,316,162,467,256c467,890,463,917,456,966xe" fillcolor="#0a0a55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" path="m668,275c447,168,221,77,,,,607,,607,,607v576,,576,,576,c600,490,631,377,668,275xe" fillcolor="#278958" stroked="f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" path="m548,332v7,-49,11,-76,11,-76c408,162,251,77,92,,55,102,24,215,,332r548,xe" fillcolor="white [3212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4B6852">
      <w:t>www.</w:t>
    </w:r>
    <w:r w:rsidR="004B6852" w:rsidRPr="004B6852">
      <w:t>codeez.com.br</w:t>
    </w:r>
  </w:p>
  <w:p w14:paraId="5D9E432B" w14:textId="19BD80F7" w:rsidR="004B6852" w:rsidRDefault="004B6852" w:rsidP="00E57811">
    <w:pPr>
      <w:pStyle w:val="Informaesdecontato"/>
      <w:ind w:left="6957" w:firstLine="243"/>
    </w:pPr>
    <w:r>
      <w:t>Rio de Janeiro</w:t>
    </w:r>
    <w:r w:rsidR="00E57811">
      <w:t>, RJ</w:t>
    </w:r>
  </w:p>
  <w:p w14:paraId="4FE6B369" w14:textId="2831CCAB" w:rsidR="00E63A04" w:rsidRPr="00E073C9" w:rsidRDefault="00E57811" w:rsidP="00E57811">
    <w:pPr>
      <w:pStyle w:val="Rodap"/>
      <w:tabs>
        <w:tab w:val="left" w:pos="7220"/>
        <w:tab w:val="center" w:pos="7631"/>
      </w:tabs>
      <w:ind w:left="6237"/>
    </w:pPr>
    <w:r>
      <w:tab/>
    </w:r>
    <w:r>
      <w:tab/>
      <w:t>+55 21 99501-6168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E7A3" w14:textId="77777777" w:rsidR="004C287B" w:rsidRDefault="008C38C9" w:rsidP="00936859">
    <w:pPr>
      <w:pStyle w:val="Rodap"/>
    </w:pPr>
    <w:sdt>
      <w:sdtPr>
        <w:id w:val="-728384629"/>
        <w:temporary/>
        <w:showingPlcHdr/>
        <w15:appearance w15:val="hidden"/>
      </w:sdtPr>
      <w:sdtEndPr/>
      <w:sdtContent>
        <w:r w:rsidR="00936859">
          <w:rPr>
            <w:lang w:bidi="pt-BR"/>
          </w:rPr>
          <w:t>Ruas das Flores, 5432</w:t>
        </w:r>
      </w:sdtContent>
    </w:sdt>
  </w:p>
  <w:p w14:paraId="03D4356F" w14:textId="77777777" w:rsidR="00936859" w:rsidRDefault="008C38C9" w:rsidP="00936859">
    <w:pPr>
      <w:pStyle w:val="Informaesdecontato"/>
    </w:pPr>
    <w:sdt>
      <w:sdtPr>
        <w:id w:val="1668832742"/>
        <w:temporary/>
        <w:showingPlcHdr/>
        <w15:appearance w15:val="hidden"/>
      </w:sdtPr>
      <w:sdtEndPr/>
      <w:sdtContent>
        <w:r w:rsidR="00936859">
          <w:rPr>
            <w:lang w:bidi="pt-BR"/>
          </w:rPr>
          <w:t>Townsville, State 54321 USA</w:t>
        </w:r>
      </w:sdtContent>
    </w:sdt>
  </w:p>
  <w:p w14:paraId="7F1285F0" w14:textId="77777777" w:rsidR="00936859" w:rsidRDefault="008C38C9" w:rsidP="00936859">
    <w:pPr>
      <w:pStyle w:val="Rodap"/>
    </w:pPr>
    <w:sdt>
      <w:sdtPr>
        <w:id w:val="-1152596164"/>
        <w:temporary/>
        <w:showingPlcHdr/>
        <w15:appearance w15:val="hidden"/>
      </w:sdtPr>
      <w:sdtEndPr/>
      <w:sdtContent>
        <w:r w:rsidR="00936859">
          <w:rPr>
            <w:lang w:bidi="pt-BR"/>
          </w:rPr>
          <w:t>(543) 543-5432 (800) 543-5432</w:t>
        </w:r>
      </w:sdtContent>
    </w:sdt>
  </w:p>
  <w:p w14:paraId="04A9453F" w14:textId="77777777" w:rsidR="00936859" w:rsidRDefault="008C38C9" w:rsidP="00936859">
    <w:pPr>
      <w:pStyle w:val="Rodap"/>
    </w:pPr>
    <w:sdt>
      <w:sdtPr>
        <w:id w:val="-101340984"/>
        <w:placeholder>
          <w:docPart w:val="21BB987B640F41BAB7D3450B119BD8A1"/>
        </w:placeholder>
        <w:temporary/>
        <w:showingPlcHdr/>
        <w15:appearance w15:val="hidden"/>
      </w:sdtPr>
      <w:sdtEndPr/>
      <w:sdtContent>
        <w:r w:rsidR="00936859">
          <w:rPr>
            <w:lang w:bidi="pt-BR"/>
          </w:rPr>
          <w:t>(543) 543-5433 fax</w:t>
        </w:r>
      </w:sdtContent>
    </w:sdt>
  </w:p>
  <w:p w14:paraId="6CD23B81" w14:textId="77777777" w:rsidR="008B0076" w:rsidRPr="008B0076" w:rsidRDefault="008C38C9" w:rsidP="00936859">
    <w:pPr>
      <w:pStyle w:val="Rodap"/>
    </w:pPr>
    <w:sdt>
      <w:sdtPr>
        <w:id w:val="1647011317"/>
        <w:placeholder>
          <w:docPart w:val="4E84AF3FA69C448EB50A5117625C9F02"/>
        </w:placeholder>
        <w:temporary/>
        <w:showingPlcHdr/>
        <w15:appearance w15:val="hidden"/>
      </w:sdtPr>
      <w:sdtEndPr/>
      <w:sdtContent>
        <w:r w:rsidR="00936859">
          <w:rPr>
            <w:lang w:bidi="pt-BR"/>
          </w:rPr>
          <w:t>www.seusiteaqui.com</w:t>
        </w:r>
      </w:sdtContent>
    </w:sdt>
    <w:r w:rsidR="00A62C23" w:rsidRPr="0031278C">
      <w:rPr>
        <w:noProof/>
        <w:lang w:bidi="pt-BR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33649FE2" wp14:editId="365677C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9A4927" id="Grupo 5" o:spid="_x0000_s1026" alt="&quot;&quot;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CEBF" w14:textId="77777777" w:rsidR="008C38C9" w:rsidRDefault="008C38C9">
      <w:r>
        <w:separator/>
      </w:r>
    </w:p>
    <w:p w14:paraId="1C575932" w14:textId="77777777" w:rsidR="008C38C9" w:rsidRDefault="008C38C9"/>
  </w:footnote>
  <w:footnote w:type="continuationSeparator" w:id="0">
    <w:p w14:paraId="14BA96E0" w14:textId="77777777" w:rsidR="008C38C9" w:rsidRDefault="008C38C9">
      <w:r>
        <w:continuationSeparator/>
      </w:r>
    </w:p>
    <w:p w14:paraId="553AC2B3" w14:textId="77777777" w:rsidR="008C38C9" w:rsidRDefault="008C38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0C06" w14:textId="6C880C54" w:rsidR="00E46AA1" w:rsidRDefault="008C38C9">
    <w:pPr>
      <w:pStyle w:val="Cabealho"/>
    </w:pPr>
    <w:r>
      <w:rPr>
        <w:noProof/>
      </w:rPr>
      <w:pict w14:anchorId="11AE73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994860" o:spid="_x0000_s2051" type="#_x0000_t136" style="position:absolute;left:0;text-align:left;margin-left:0;margin-top:0;width:424.2pt;height:212.1pt;rotation:315;z-index:-251645953;mso-position-horizontal:center;mso-position-horizontal-relative:margin;mso-position-vertical:center;mso-position-vertical-relative:margin" o:allowincell="f" fillcolor="#b0b0b0" stroked="f">
          <v:fill opacity=".5"/>
          <v:textpath style="font-family:&quot;Tahoma&quot;;font-size:1pt" string="//e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F815" w14:textId="4A45B944" w:rsidR="00E63A04" w:rsidRDefault="008C38C9" w:rsidP="00E073C9">
    <w:pPr>
      <w:pStyle w:val="Cabealho"/>
    </w:pPr>
    <w:r>
      <w:rPr>
        <w:noProof/>
      </w:rPr>
      <w:pict w14:anchorId="59F5EB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994861" o:spid="_x0000_s2052" type="#_x0000_t136" style="position:absolute;left:0;text-align:left;margin-left:0;margin-top:0;width:424.2pt;height:212.1pt;rotation:315;z-index:-251643905;mso-position-horizontal:center;mso-position-horizontal-relative:margin;mso-position-vertical:center;mso-position-vertical-relative:margin" o:allowincell="f" fillcolor="#b0b0b0" stroked="f">
          <v:fill opacity=".5"/>
          <v:textpath style="font-family:&quot;Tahoma&quot;;font-size:1pt" string="//ez"/>
          <w10:wrap anchorx="margin" anchory="margin"/>
        </v:shape>
      </w:pict>
    </w:r>
    <w:r w:rsidR="00F36ADE">
      <w:rPr>
        <w:noProof/>
      </w:rPr>
      <w:drawing>
        <wp:anchor distT="0" distB="0" distL="114300" distR="114300" simplePos="0" relativeHeight="251666431" behindDoc="0" locked="0" layoutInCell="1" allowOverlap="1" wp14:anchorId="03E7DC7F" wp14:editId="5A83DB6F">
          <wp:simplePos x="0" y="0"/>
          <wp:positionH relativeFrom="column">
            <wp:posOffset>4855210</wp:posOffset>
          </wp:positionH>
          <wp:positionV relativeFrom="paragraph">
            <wp:posOffset>0</wp:posOffset>
          </wp:positionV>
          <wp:extent cx="869950" cy="869950"/>
          <wp:effectExtent l="0" t="0" r="6350" b="6350"/>
          <wp:wrapNone/>
          <wp:docPr id="1" name="Imagem 1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&#10;&#10;Descrição gerada automaticamente com confiança baixa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950" cy="869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2E8A" w14:textId="2B44C7F9" w:rsidR="00E62294" w:rsidRPr="00A62C23" w:rsidRDefault="008C38C9" w:rsidP="00A62C23">
    <w:pPr>
      <w:pStyle w:val="Cabealho"/>
    </w:pPr>
    <w:r>
      <w:rPr>
        <w:noProof/>
      </w:rPr>
      <w:pict w14:anchorId="37D96D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994859" o:spid="_x0000_s2050" type="#_x0000_t136" style="position:absolute;left:0;text-align:left;margin-left:0;margin-top:0;width:424.2pt;height:212.1pt;rotation:315;z-index:-251648001;mso-position-horizontal:center;mso-position-horizontal-relative:margin;mso-position-vertical:center;mso-position-vertical-relative:margin" o:allowincell="f" fillcolor="#b0b0b0" stroked="f">
          <v:fill opacity=".5"/>
          <v:textpath style="font-family:&quot;Tahoma&quot;;font-size:1pt" string="//ez"/>
          <w10:wrap anchorx="margin" anchory="margin"/>
        </v:shape>
      </w:pict>
    </w:r>
    <w:r w:rsidR="00A62C23">
      <w:rPr>
        <w:noProof/>
        <w:lang w:bidi="pt-BR"/>
      </w:rPr>
      <mc:AlternateContent>
        <mc:Choice Requires="wpg">
          <w:drawing>
            <wp:inline distT="0" distB="0" distL="0" distR="0" wp14:anchorId="4AC44522" wp14:editId="669D1612">
              <wp:extent cx="2057400" cy="1057275"/>
              <wp:effectExtent l="0" t="0" r="0" b="9525"/>
              <wp:docPr id="2" name="Grup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upo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orma livre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a livr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orma livre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Caixa de texto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07C1CB" w14:textId="77777777" w:rsidR="00A62C23" w:rsidRPr="001439FF" w:rsidRDefault="00A62C23" w:rsidP="00A62C23">
                            <w:pPr>
                              <w:pStyle w:val="Logotip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pt-BR"/>
                              </w:rPr>
                              <w:t>Consultoria Financeira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AC44522" id="Grupo 2" o:spid="_x0000_s1026" alt="&quot;&quot;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">
              <v:group id="Grupo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orma livre 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orma livre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orma livre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0C07C1CB" w14:textId="77777777" w:rsidR="00A62C23" w:rsidRPr="001439FF" w:rsidRDefault="00A62C23" w:rsidP="00A62C23">
                      <w:pPr>
                        <w:pStyle w:val="Logotipo"/>
                        <w:rPr>
                          <w:lang w:val="en"/>
                        </w:rPr>
                      </w:pPr>
                      <w:r w:rsidRPr="001439FF">
                        <w:rPr>
                          <w:lang w:bidi="pt-BR"/>
                        </w:rPr>
                        <w:t>Consultoria Financeira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DE"/>
    <w:rsid w:val="000115CE"/>
    <w:rsid w:val="000828F4"/>
    <w:rsid w:val="000C41F2"/>
    <w:rsid w:val="000F51EC"/>
    <w:rsid w:val="000F7122"/>
    <w:rsid w:val="00177783"/>
    <w:rsid w:val="001B4EEF"/>
    <w:rsid w:val="001B689C"/>
    <w:rsid w:val="00200635"/>
    <w:rsid w:val="00254E0D"/>
    <w:rsid w:val="002810E3"/>
    <w:rsid w:val="00283073"/>
    <w:rsid w:val="00334B25"/>
    <w:rsid w:val="00344525"/>
    <w:rsid w:val="00356101"/>
    <w:rsid w:val="0038000D"/>
    <w:rsid w:val="00385ACF"/>
    <w:rsid w:val="00422757"/>
    <w:rsid w:val="00475D96"/>
    <w:rsid w:val="00477474"/>
    <w:rsid w:val="00480B7F"/>
    <w:rsid w:val="004A1893"/>
    <w:rsid w:val="004B6852"/>
    <w:rsid w:val="004C287B"/>
    <w:rsid w:val="004C3F85"/>
    <w:rsid w:val="004C4A44"/>
    <w:rsid w:val="004F71EA"/>
    <w:rsid w:val="005125BB"/>
    <w:rsid w:val="005264AB"/>
    <w:rsid w:val="00537F9C"/>
    <w:rsid w:val="00572222"/>
    <w:rsid w:val="005D3057"/>
    <w:rsid w:val="005D3DA6"/>
    <w:rsid w:val="006379BC"/>
    <w:rsid w:val="00642E91"/>
    <w:rsid w:val="006C6CAD"/>
    <w:rsid w:val="006E1C47"/>
    <w:rsid w:val="00744EA9"/>
    <w:rsid w:val="00752FC4"/>
    <w:rsid w:val="00757E9C"/>
    <w:rsid w:val="007B4C91"/>
    <w:rsid w:val="007C253C"/>
    <w:rsid w:val="007D70F7"/>
    <w:rsid w:val="007E14B0"/>
    <w:rsid w:val="007F3D55"/>
    <w:rsid w:val="00830C5F"/>
    <w:rsid w:val="00834A33"/>
    <w:rsid w:val="00851B43"/>
    <w:rsid w:val="00896EE1"/>
    <w:rsid w:val="008B0076"/>
    <w:rsid w:val="008C1482"/>
    <w:rsid w:val="008C2737"/>
    <w:rsid w:val="008C38C9"/>
    <w:rsid w:val="008D0AA7"/>
    <w:rsid w:val="00912A0A"/>
    <w:rsid w:val="0092571A"/>
    <w:rsid w:val="00936859"/>
    <w:rsid w:val="009425D9"/>
    <w:rsid w:val="009468D3"/>
    <w:rsid w:val="009521C2"/>
    <w:rsid w:val="0096696F"/>
    <w:rsid w:val="0099390D"/>
    <w:rsid w:val="009A039F"/>
    <w:rsid w:val="00A17117"/>
    <w:rsid w:val="00A316D3"/>
    <w:rsid w:val="00A43468"/>
    <w:rsid w:val="00A5578C"/>
    <w:rsid w:val="00A62C23"/>
    <w:rsid w:val="00A763AE"/>
    <w:rsid w:val="00AC1A6E"/>
    <w:rsid w:val="00B63133"/>
    <w:rsid w:val="00BC0F0A"/>
    <w:rsid w:val="00BF2F1B"/>
    <w:rsid w:val="00C11980"/>
    <w:rsid w:val="00C37964"/>
    <w:rsid w:val="00C948EA"/>
    <w:rsid w:val="00CB0809"/>
    <w:rsid w:val="00D04123"/>
    <w:rsid w:val="00D06525"/>
    <w:rsid w:val="00D149F1"/>
    <w:rsid w:val="00D36106"/>
    <w:rsid w:val="00D66793"/>
    <w:rsid w:val="00DC7840"/>
    <w:rsid w:val="00E073C9"/>
    <w:rsid w:val="00E46AA1"/>
    <w:rsid w:val="00E5646A"/>
    <w:rsid w:val="00E57811"/>
    <w:rsid w:val="00E62294"/>
    <w:rsid w:val="00E63A04"/>
    <w:rsid w:val="00E64688"/>
    <w:rsid w:val="00ED79EF"/>
    <w:rsid w:val="00F36ADE"/>
    <w:rsid w:val="00F71D73"/>
    <w:rsid w:val="00F7204C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FE643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pt-PT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ADE"/>
    <w:pPr>
      <w:spacing w:after="0" w:line="240" w:lineRule="auto"/>
    </w:pPr>
    <w:rPr>
      <w:rFonts w:cs="Calibri"/>
      <w:color w:val="auto"/>
      <w:sz w:val="22"/>
      <w:szCs w:val="22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semiHidden/>
    <w:rsid w:val="000F51EC"/>
    <w:pPr>
      <w:keepNext/>
      <w:keepLines/>
      <w:spacing w:before="480" w:line="312" w:lineRule="auto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pPr>
      <w:keepNext/>
      <w:keepLines/>
      <w:spacing w:before="200" w:line="312" w:lineRule="auto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2222"/>
    <w:pPr>
      <w:keepNext/>
      <w:keepLines/>
      <w:spacing w:before="40" w:line="312" w:lineRule="auto"/>
      <w:outlineLvl w:val="2"/>
    </w:pPr>
    <w:rPr>
      <w:rFonts w:asciiTheme="majorHAnsi" w:eastAsiaTheme="majorEastAsia" w:hAnsiTheme="majorHAnsi" w:cstheme="majorBidi"/>
      <w:color w:val="7D0F22" w:themeColor="accent1" w:themeShade="7F"/>
      <w:sz w:val="24"/>
      <w:szCs w:val="24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2222"/>
    <w:pPr>
      <w:keepNext/>
      <w:keepLines/>
      <w:spacing w:before="40" w:line="312" w:lineRule="auto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2222"/>
    <w:pPr>
      <w:keepNext/>
      <w:keepLines/>
      <w:spacing w:before="40" w:line="312" w:lineRule="auto"/>
      <w:outlineLvl w:val="4"/>
    </w:pPr>
    <w:rPr>
      <w:rFonts w:asciiTheme="majorHAnsi" w:eastAsiaTheme="majorEastAsia" w:hAnsiTheme="majorHAnsi" w:cstheme="majorBidi"/>
      <w:color w:val="BD1633" w:themeColor="accent1" w:themeShade="BF"/>
      <w:sz w:val="24"/>
      <w:szCs w:val="24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222"/>
    <w:pPr>
      <w:keepNext/>
      <w:keepLines/>
      <w:spacing w:before="40" w:line="312" w:lineRule="auto"/>
      <w:outlineLvl w:val="5"/>
    </w:pPr>
    <w:rPr>
      <w:rFonts w:asciiTheme="majorHAnsi" w:eastAsiaTheme="majorEastAsia" w:hAnsiTheme="majorHAnsi" w:cstheme="majorBidi"/>
      <w:color w:val="7D0F22" w:themeColor="accent1" w:themeShade="7F"/>
      <w:sz w:val="24"/>
      <w:szCs w:val="24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222"/>
    <w:pPr>
      <w:keepNext/>
      <w:keepLines/>
      <w:spacing w:before="40" w:line="312" w:lineRule="auto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222"/>
    <w:pPr>
      <w:keepNext/>
      <w:keepLines/>
      <w:spacing w:before="40" w:line="312" w:lineRule="auto"/>
      <w:outlineLvl w:val="7"/>
    </w:pPr>
    <w:rPr>
      <w:rFonts w:asciiTheme="majorHAnsi" w:eastAsiaTheme="majorEastAsia" w:hAnsiTheme="majorHAnsi" w:cstheme="majorBidi"/>
      <w:color w:val="434341" w:themeColor="text1" w:themeTint="D8"/>
      <w:sz w:val="24"/>
      <w:szCs w:val="21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222"/>
    <w:pPr>
      <w:keepNext/>
      <w:keepLines/>
      <w:spacing w:before="40" w:line="312" w:lineRule="auto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 w:val="24"/>
      <w:szCs w:val="2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F71EA"/>
    <w:pPr>
      <w:spacing w:line="312" w:lineRule="auto"/>
      <w:contextualSpacing/>
      <w:jc w:val="right"/>
    </w:pPr>
    <w:rPr>
      <w:rFonts w:cstheme="minorBidi"/>
      <w:color w:val="E73454" w:themeColor="accent1"/>
      <w:spacing w:val="30"/>
      <w:sz w:val="32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Rodap">
    <w:name w:val="footer"/>
    <w:basedOn w:val="Normal"/>
    <w:link w:val="RodapChar"/>
    <w:uiPriority w:val="99"/>
    <w:rsid w:val="00E073C9"/>
    <w:pPr>
      <w:spacing w:line="280" w:lineRule="exact"/>
      <w:ind w:left="6480"/>
    </w:pPr>
    <w:rPr>
      <w:rFonts w:cstheme="minorBidi"/>
      <w:color w:val="212120" w:themeColor="text1"/>
      <w:sz w:val="20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073C9"/>
    <w:rPr>
      <w:sz w:val="20"/>
    </w:rPr>
  </w:style>
  <w:style w:type="character" w:styleId="TextodoEspaoReservado">
    <w:name w:val="Placeholder Text"/>
    <w:basedOn w:val="Fontepargpadro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Informaesdecontato">
    <w:name w:val="Informações de contat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rFonts w:cstheme="minorBidi"/>
      <w:color w:val="212120" w:themeColor="text1"/>
      <w:sz w:val="20"/>
      <w:szCs w:val="18"/>
      <w:lang w:eastAsia="en-US"/>
    </w:rPr>
  </w:style>
  <w:style w:type="paragraph" w:styleId="Data">
    <w:name w:val="Date"/>
    <w:basedOn w:val="Normal"/>
    <w:next w:val="Saudao"/>
    <w:link w:val="DataChar"/>
    <w:uiPriority w:val="4"/>
    <w:unhideWhenUsed/>
    <w:qFormat/>
    <w:pPr>
      <w:spacing w:before="720" w:after="960" w:line="312" w:lineRule="auto"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DataChar">
    <w:name w:val="Data Char"/>
    <w:basedOn w:val="Fontepargpadro"/>
    <w:link w:val="Data"/>
    <w:uiPriority w:val="4"/>
    <w:rsid w:val="00752FC4"/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254E0D"/>
    <w:pPr>
      <w:spacing w:after="960" w:line="312" w:lineRule="auto"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EncerramentoChar">
    <w:name w:val="Encerramento Char"/>
    <w:basedOn w:val="Fontepargpadro"/>
    <w:link w:val="Encerramento"/>
    <w:uiPriority w:val="6"/>
    <w:rsid w:val="00254E0D"/>
    <w:rPr>
      <w:color w:val="auto"/>
    </w:rPr>
  </w:style>
  <w:style w:type="character" w:customStyle="1" w:styleId="Ttulo1Char">
    <w:name w:val="Título 1 Char"/>
    <w:basedOn w:val="Fontepargpadro"/>
    <w:link w:val="Ttulo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elacomgrade">
    <w:name w:val="Table Grid"/>
    <w:basedOn w:val="Tabela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72222"/>
    <w:pPr>
      <w:spacing w:line="312" w:lineRule="auto"/>
    </w:pPr>
    <w:rPr>
      <w:rFonts w:ascii="Segoe UI" w:hAnsi="Segoe UI" w:cs="Segoe UI"/>
      <w:color w:val="212120" w:themeColor="text1"/>
      <w:sz w:val="24"/>
      <w:szCs w:val="18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a">
    <w:name w:val="Bibliography"/>
    <w:basedOn w:val="Normal"/>
    <w:next w:val="Normal"/>
    <w:uiPriority w:val="37"/>
    <w:semiHidden/>
    <w:unhideWhenUsed/>
    <w:rsid w:val="00572222"/>
    <w:pPr>
      <w:spacing w:after="360" w:line="312" w:lineRule="auto"/>
    </w:pPr>
    <w:rPr>
      <w:rFonts w:cstheme="minorBidi"/>
      <w:color w:val="212120" w:themeColor="text1"/>
      <w:sz w:val="24"/>
      <w:szCs w:val="24"/>
      <w:lang w:eastAsia="en-US"/>
    </w:rPr>
  </w:style>
  <w:style w:type="paragraph" w:styleId="Textoembloco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spacing w:after="360" w:line="312" w:lineRule="auto"/>
      <w:ind w:left="1152" w:right="1152"/>
    </w:pPr>
    <w:rPr>
      <w:rFonts w:eastAsiaTheme="minorEastAsia" w:cstheme="minorBidi"/>
      <w:i/>
      <w:iCs/>
      <w:color w:val="BD1633" w:themeColor="accent1" w:themeShade="BF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72222"/>
    <w:pPr>
      <w:spacing w:after="120" w:line="312" w:lineRule="auto"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72222"/>
    <w:pPr>
      <w:spacing w:after="120" w:line="480" w:lineRule="auto"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72222"/>
    <w:pPr>
      <w:spacing w:after="120" w:line="312" w:lineRule="auto"/>
    </w:pPr>
    <w:rPr>
      <w:rFonts w:cstheme="minorBidi"/>
      <w:color w:val="212120" w:themeColor="text1"/>
      <w:sz w:val="24"/>
      <w:szCs w:val="16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72222"/>
    <w:pPr>
      <w:spacing w:after="120" w:line="312" w:lineRule="auto"/>
      <w:ind w:left="360"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72222"/>
    <w:pPr>
      <w:spacing w:after="120" w:line="480" w:lineRule="auto"/>
      <w:ind w:left="360"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72222"/>
    <w:pPr>
      <w:spacing w:after="120" w:line="312" w:lineRule="auto"/>
      <w:ind w:left="360"/>
    </w:pPr>
    <w:rPr>
      <w:rFonts w:cstheme="minorBidi"/>
      <w:color w:val="212120" w:themeColor="text1"/>
      <w:sz w:val="24"/>
      <w:szCs w:val="16"/>
      <w:lang w:eastAsia="en-US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oLivro">
    <w:name w:val="Book Title"/>
    <w:basedOn w:val="Fontepargpadro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72222"/>
    <w:pPr>
      <w:spacing w:after="200" w:line="312" w:lineRule="auto"/>
    </w:pPr>
    <w:rPr>
      <w:rFonts w:cstheme="minorBidi"/>
      <w:i/>
      <w:iCs/>
      <w:color w:val="000000" w:themeColor="text2"/>
      <w:sz w:val="24"/>
      <w:szCs w:val="18"/>
      <w:lang w:eastAsia="en-US"/>
    </w:rPr>
  </w:style>
  <w:style w:type="table" w:styleId="GradeColorida">
    <w:name w:val="Colorful Grid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7222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2222"/>
    <w:pPr>
      <w:spacing w:after="360" w:line="312" w:lineRule="auto"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2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Escura">
    <w:name w:val="Dark List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222"/>
    <w:pPr>
      <w:spacing w:line="312" w:lineRule="auto"/>
    </w:pPr>
    <w:rPr>
      <w:rFonts w:ascii="Segoe UI" w:hAnsi="Segoe UI" w:cs="Segoe UI"/>
      <w:color w:val="212120" w:themeColor="text1"/>
      <w:sz w:val="24"/>
      <w:szCs w:val="16"/>
      <w:lang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72222"/>
    <w:pPr>
      <w:spacing w:line="312" w:lineRule="auto"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e">
    <w:name w:val="Emphasis"/>
    <w:basedOn w:val="Fontepargpadro"/>
    <w:uiPriority w:val="20"/>
    <w:semiHidden/>
    <w:qFormat/>
    <w:rsid w:val="00572222"/>
    <w:rPr>
      <w:i/>
      <w:iCs/>
      <w:sz w:val="22"/>
    </w:rPr>
  </w:style>
  <w:style w:type="character" w:styleId="Refdenotadefim">
    <w:name w:val="end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72222"/>
    <w:pPr>
      <w:spacing w:line="312" w:lineRule="auto"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estinatrio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line="312" w:lineRule="auto"/>
      <w:ind w:left="2880"/>
    </w:pPr>
    <w:rPr>
      <w:rFonts w:asciiTheme="majorHAnsi" w:eastAsiaTheme="majorEastAsia" w:hAnsiTheme="majorHAnsi" w:cstheme="majorBidi"/>
      <w:color w:val="212120" w:themeColor="text1"/>
      <w:sz w:val="24"/>
      <w:szCs w:val="24"/>
      <w:lang w:eastAsia="en-US"/>
    </w:rPr>
  </w:style>
  <w:style w:type="paragraph" w:styleId="Remetente">
    <w:name w:val="envelope return"/>
    <w:basedOn w:val="Normal"/>
    <w:uiPriority w:val="99"/>
    <w:semiHidden/>
    <w:unhideWhenUsed/>
    <w:rsid w:val="00572222"/>
    <w:pPr>
      <w:spacing w:line="312" w:lineRule="auto"/>
    </w:pPr>
    <w:rPr>
      <w:rFonts w:asciiTheme="majorHAnsi" w:eastAsiaTheme="majorEastAsia" w:hAnsiTheme="majorHAnsi" w:cstheme="majorBidi"/>
      <w:color w:val="212120" w:themeColor="text1"/>
      <w:sz w:val="24"/>
      <w:szCs w:val="24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2222"/>
    <w:pPr>
      <w:spacing w:line="312" w:lineRule="auto"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eladeGrade1Clara">
    <w:name w:val="Grid Table 1 Light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AcrnimoHTML">
    <w:name w:val="HTML Acronym"/>
    <w:basedOn w:val="Fontepargpadro"/>
    <w:uiPriority w:val="99"/>
    <w:semiHidden/>
    <w:unhideWhenUsed/>
    <w:rsid w:val="00572222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72222"/>
    <w:pPr>
      <w:spacing w:line="312" w:lineRule="auto"/>
    </w:pPr>
    <w:rPr>
      <w:rFonts w:cstheme="minorBidi"/>
      <w:i/>
      <w:iCs/>
      <w:color w:val="212120" w:themeColor="text1"/>
      <w:sz w:val="24"/>
      <w:szCs w:val="24"/>
      <w:lang w:eastAsia="en-US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oHTML">
    <w:name w:val="HTML Cit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2222"/>
    <w:pPr>
      <w:spacing w:line="312" w:lineRule="auto"/>
    </w:pPr>
    <w:rPr>
      <w:rFonts w:ascii="Consolas" w:hAnsi="Consolas" w:cstheme="minorBidi"/>
      <w:color w:val="212120" w:themeColor="text1"/>
      <w:sz w:val="24"/>
      <w:szCs w:val="24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oHTML">
    <w:name w:val="HTML Sample"/>
    <w:basedOn w:val="Fontepargpadro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Fontepargpadro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72222"/>
    <w:pPr>
      <w:spacing w:line="312" w:lineRule="auto"/>
      <w:ind w:left="200" w:hanging="200"/>
    </w:pPr>
    <w:rPr>
      <w:rFonts w:cstheme="minorBidi"/>
      <w:color w:val="212120" w:themeColor="text1"/>
      <w:sz w:val="24"/>
      <w:szCs w:val="24"/>
      <w:lang w:eastAsia="en-US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72222"/>
    <w:pPr>
      <w:spacing w:line="312" w:lineRule="auto"/>
      <w:ind w:left="400" w:hanging="200"/>
    </w:pPr>
    <w:rPr>
      <w:rFonts w:cstheme="minorBidi"/>
      <w:color w:val="212120" w:themeColor="text1"/>
      <w:sz w:val="24"/>
      <w:szCs w:val="24"/>
      <w:lang w:eastAsia="en-US"/>
    </w:r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72222"/>
    <w:pPr>
      <w:spacing w:line="312" w:lineRule="auto"/>
      <w:ind w:left="600" w:hanging="200"/>
    </w:pPr>
    <w:rPr>
      <w:rFonts w:cstheme="minorBidi"/>
      <w:color w:val="212120" w:themeColor="text1"/>
      <w:sz w:val="24"/>
      <w:szCs w:val="24"/>
      <w:lang w:eastAsia="en-US"/>
    </w:r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72222"/>
    <w:pPr>
      <w:spacing w:line="312" w:lineRule="auto"/>
      <w:ind w:left="800" w:hanging="200"/>
    </w:pPr>
    <w:rPr>
      <w:rFonts w:cstheme="minorBidi"/>
      <w:color w:val="212120" w:themeColor="text1"/>
      <w:sz w:val="24"/>
      <w:szCs w:val="24"/>
      <w:lang w:eastAsia="en-US"/>
    </w:r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72222"/>
    <w:pPr>
      <w:spacing w:line="312" w:lineRule="auto"/>
      <w:ind w:left="1000" w:hanging="200"/>
    </w:pPr>
    <w:rPr>
      <w:rFonts w:cstheme="minorBidi"/>
      <w:color w:val="212120" w:themeColor="text1"/>
      <w:sz w:val="24"/>
      <w:szCs w:val="24"/>
      <w:lang w:eastAsia="en-US"/>
    </w:r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72222"/>
    <w:pPr>
      <w:spacing w:line="312" w:lineRule="auto"/>
      <w:ind w:left="1200" w:hanging="200"/>
    </w:pPr>
    <w:rPr>
      <w:rFonts w:cstheme="minorBidi"/>
      <w:color w:val="212120" w:themeColor="text1"/>
      <w:sz w:val="24"/>
      <w:szCs w:val="24"/>
      <w:lang w:eastAsia="en-US"/>
    </w:r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72222"/>
    <w:pPr>
      <w:spacing w:line="312" w:lineRule="auto"/>
      <w:ind w:left="1400" w:hanging="200"/>
    </w:pPr>
    <w:rPr>
      <w:rFonts w:cstheme="minorBidi"/>
      <w:color w:val="212120" w:themeColor="text1"/>
      <w:sz w:val="24"/>
      <w:szCs w:val="24"/>
      <w:lang w:eastAsia="en-US"/>
    </w:r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72222"/>
    <w:pPr>
      <w:spacing w:line="312" w:lineRule="auto"/>
      <w:ind w:left="1600" w:hanging="200"/>
    </w:pPr>
    <w:rPr>
      <w:rFonts w:cstheme="minorBidi"/>
      <w:color w:val="212120" w:themeColor="text1"/>
      <w:sz w:val="24"/>
      <w:szCs w:val="24"/>
      <w:lang w:eastAsia="en-US"/>
    </w:r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72222"/>
    <w:pPr>
      <w:spacing w:line="312" w:lineRule="auto"/>
      <w:ind w:left="1800" w:hanging="200"/>
    </w:pPr>
    <w:rPr>
      <w:rFonts w:cstheme="minorBidi"/>
      <w:color w:val="212120" w:themeColor="text1"/>
      <w:sz w:val="24"/>
      <w:szCs w:val="24"/>
      <w:lang w:eastAsia="en-US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72222"/>
    <w:pPr>
      <w:spacing w:after="360" w:line="312" w:lineRule="auto"/>
    </w:pPr>
    <w:rPr>
      <w:rFonts w:asciiTheme="majorHAnsi" w:eastAsiaTheme="majorEastAsia" w:hAnsiTheme="majorHAnsi" w:cstheme="majorBidi"/>
      <w:b/>
      <w:bCs/>
      <w:color w:val="212120" w:themeColor="text1"/>
      <w:sz w:val="24"/>
      <w:szCs w:val="24"/>
      <w:lang w:eastAsia="en-US"/>
    </w:rPr>
  </w:style>
  <w:style w:type="character" w:styleId="nfaseIntensa">
    <w:name w:val="Intense Emphasis"/>
    <w:basedOn w:val="Fontepargpadro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 w:after="360" w:line="312" w:lineRule="auto"/>
      <w:ind w:left="864" w:right="864"/>
      <w:jc w:val="center"/>
    </w:pPr>
    <w:rPr>
      <w:rFonts w:cstheme="minorBidi"/>
      <w:i/>
      <w:iCs/>
      <w:color w:val="BD1633" w:themeColor="accent1" w:themeShade="BF"/>
      <w:sz w:val="24"/>
      <w:szCs w:val="24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F51EC"/>
    <w:rPr>
      <w:i/>
      <w:iCs/>
      <w:color w:val="BD1633" w:themeColor="accent1" w:themeShade="BF"/>
    </w:rPr>
  </w:style>
  <w:style w:type="character" w:styleId="RefernciaIntensa">
    <w:name w:val="Intense Reference"/>
    <w:basedOn w:val="Fontepargpadro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GradeClara">
    <w:name w:val="Light Grid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spacing w:after="360" w:line="312" w:lineRule="auto"/>
      <w:ind w:left="360" w:hanging="360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Lista2">
    <w:name w:val="List 2"/>
    <w:basedOn w:val="Normal"/>
    <w:uiPriority w:val="99"/>
    <w:semiHidden/>
    <w:unhideWhenUsed/>
    <w:rsid w:val="00572222"/>
    <w:pPr>
      <w:spacing w:after="360" w:line="312" w:lineRule="auto"/>
      <w:ind w:left="720" w:hanging="360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Lista3">
    <w:name w:val="List 3"/>
    <w:basedOn w:val="Normal"/>
    <w:uiPriority w:val="99"/>
    <w:semiHidden/>
    <w:unhideWhenUsed/>
    <w:rsid w:val="00572222"/>
    <w:pPr>
      <w:spacing w:after="360" w:line="312" w:lineRule="auto"/>
      <w:ind w:left="1080" w:hanging="360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Lista4">
    <w:name w:val="List 4"/>
    <w:basedOn w:val="Normal"/>
    <w:uiPriority w:val="99"/>
    <w:semiHidden/>
    <w:unhideWhenUsed/>
    <w:rsid w:val="00572222"/>
    <w:pPr>
      <w:spacing w:after="360" w:line="312" w:lineRule="auto"/>
      <w:ind w:left="1440" w:hanging="360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Lista5">
    <w:name w:val="List 5"/>
    <w:basedOn w:val="Normal"/>
    <w:uiPriority w:val="99"/>
    <w:semiHidden/>
    <w:unhideWhenUsed/>
    <w:rsid w:val="00572222"/>
    <w:pPr>
      <w:spacing w:after="360" w:line="312" w:lineRule="auto"/>
      <w:ind w:left="1800" w:hanging="360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Commarcadores">
    <w:name w:val="List Bullet"/>
    <w:basedOn w:val="Normal"/>
    <w:uiPriority w:val="99"/>
    <w:semiHidden/>
    <w:unhideWhenUsed/>
    <w:rsid w:val="00572222"/>
    <w:pPr>
      <w:numPr>
        <w:numId w:val="1"/>
      </w:numPr>
      <w:spacing w:after="360" w:line="312" w:lineRule="auto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Commarcadores2">
    <w:name w:val="List Bullet 2"/>
    <w:basedOn w:val="Normal"/>
    <w:uiPriority w:val="99"/>
    <w:semiHidden/>
    <w:unhideWhenUsed/>
    <w:rsid w:val="00572222"/>
    <w:pPr>
      <w:numPr>
        <w:numId w:val="2"/>
      </w:numPr>
      <w:spacing w:after="360" w:line="312" w:lineRule="auto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Commarcadores3">
    <w:name w:val="List Bullet 3"/>
    <w:basedOn w:val="Normal"/>
    <w:uiPriority w:val="99"/>
    <w:semiHidden/>
    <w:unhideWhenUsed/>
    <w:rsid w:val="00572222"/>
    <w:pPr>
      <w:numPr>
        <w:numId w:val="3"/>
      </w:numPr>
      <w:spacing w:after="360" w:line="312" w:lineRule="auto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Commarcadores4">
    <w:name w:val="List Bullet 4"/>
    <w:basedOn w:val="Normal"/>
    <w:uiPriority w:val="99"/>
    <w:semiHidden/>
    <w:unhideWhenUsed/>
    <w:rsid w:val="00572222"/>
    <w:pPr>
      <w:numPr>
        <w:numId w:val="4"/>
      </w:numPr>
      <w:spacing w:after="360" w:line="312" w:lineRule="auto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Commarcadores5">
    <w:name w:val="List Bullet 5"/>
    <w:basedOn w:val="Normal"/>
    <w:uiPriority w:val="99"/>
    <w:semiHidden/>
    <w:unhideWhenUsed/>
    <w:rsid w:val="00572222"/>
    <w:pPr>
      <w:numPr>
        <w:numId w:val="5"/>
      </w:numPr>
      <w:spacing w:after="360" w:line="312" w:lineRule="auto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Listadecontinuao">
    <w:name w:val="List Continue"/>
    <w:basedOn w:val="Normal"/>
    <w:uiPriority w:val="99"/>
    <w:semiHidden/>
    <w:unhideWhenUsed/>
    <w:rsid w:val="00572222"/>
    <w:pPr>
      <w:spacing w:after="120" w:line="312" w:lineRule="auto"/>
      <w:ind w:left="360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Listadecontinuao2">
    <w:name w:val="List Continue 2"/>
    <w:basedOn w:val="Normal"/>
    <w:uiPriority w:val="99"/>
    <w:semiHidden/>
    <w:unhideWhenUsed/>
    <w:rsid w:val="00572222"/>
    <w:pPr>
      <w:spacing w:after="120" w:line="312" w:lineRule="auto"/>
      <w:ind w:left="720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Listadecontinuao3">
    <w:name w:val="List Continue 3"/>
    <w:basedOn w:val="Normal"/>
    <w:uiPriority w:val="99"/>
    <w:semiHidden/>
    <w:unhideWhenUsed/>
    <w:rsid w:val="00572222"/>
    <w:pPr>
      <w:spacing w:after="120" w:line="312" w:lineRule="auto"/>
      <w:ind w:left="1080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Listadecontinuao4">
    <w:name w:val="List Continue 4"/>
    <w:basedOn w:val="Normal"/>
    <w:uiPriority w:val="99"/>
    <w:semiHidden/>
    <w:unhideWhenUsed/>
    <w:rsid w:val="00572222"/>
    <w:pPr>
      <w:spacing w:after="120" w:line="312" w:lineRule="auto"/>
      <w:ind w:left="1440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Listadecontinuao5">
    <w:name w:val="List Continue 5"/>
    <w:basedOn w:val="Normal"/>
    <w:uiPriority w:val="99"/>
    <w:semiHidden/>
    <w:unhideWhenUsed/>
    <w:rsid w:val="00572222"/>
    <w:pPr>
      <w:spacing w:after="120" w:line="312" w:lineRule="auto"/>
      <w:ind w:left="1800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Numerada">
    <w:name w:val="List Number"/>
    <w:basedOn w:val="Normal"/>
    <w:uiPriority w:val="99"/>
    <w:semiHidden/>
    <w:unhideWhenUsed/>
    <w:rsid w:val="00572222"/>
    <w:pPr>
      <w:numPr>
        <w:numId w:val="6"/>
      </w:numPr>
      <w:spacing w:after="360" w:line="312" w:lineRule="auto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Numerada2">
    <w:name w:val="List Number 2"/>
    <w:basedOn w:val="Normal"/>
    <w:uiPriority w:val="99"/>
    <w:semiHidden/>
    <w:unhideWhenUsed/>
    <w:rsid w:val="00572222"/>
    <w:pPr>
      <w:numPr>
        <w:numId w:val="7"/>
      </w:numPr>
      <w:spacing w:after="360" w:line="312" w:lineRule="auto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Numerada3">
    <w:name w:val="List Number 3"/>
    <w:basedOn w:val="Normal"/>
    <w:uiPriority w:val="99"/>
    <w:semiHidden/>
    <w:unhideWhenUsed/>
    <w:rsid w:val="00572222"/>
    <w:pPr>
      <w:numPr>
        <w:numId w:val="8"/>
      </w:numPr>
      <w:spacing w:after="360" w:line="312" w:lineRule="auto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Numerada4">
    <w:name w:val="List Number 4"/>
    <w:basedOn w:val="Normal"/>
    <w:uiPriority w:val="99"/>
    <w:semiHidden/>
    <w:unhideWhenUsed/>
    <w:rsid w:val="00572222"/>
    <w:pPr>
      <w:numPr>
        <w:numId w:val="9"/>
      </w:numPr>
      <w:spacing w:after="360" w:line="312" w:lineRule="auto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Numerada5">
    <w:name w:val="List Number 5"/>
    <w:basedOn w:val="Normal"/>
    <w:uiPriority w:val="99"/>
    <w:semiHidden/>
    <w:unhideWhenUsed/>
    <w:rsid w:val="00572222"/>
    <w:pPr>
      <w:numPr>
        <w:numId w:val="10"/>
      </w:numPr>
      <w:spacing w:after="360" w:line="312" w:lineRule="auto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semiHidden/>
    <w:qFormat/>
    <w:rsid w:val="00572222"/>
    <w:pPr>
      <w:spacing w:after="360" w:line="312" w:lineRule="auto"/>
      <w:ind w:left="720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table" w:styleId="TabeladeLista1Clara">
    <w:name w:val="List Table 1 Light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adeMdia1">
    <w:name w:val="Medium Grid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312" w:lineRule="auto"/>
      <w:ind w:left="1080" w:hanging="1080"/>
    </w:pPr>
    <w:rPr>
      <w:rFonts w:asciiTheme="majorHAnsi" w:eastAsiaTheme="majorEastAsia" w:hAnsiTheme="majorHAnsi" w:cstheme="majorBidi"/>
      <w:color w:val="212120" w:themeColor="text1"/>
      <w:sz w:val="24"/>
      <w:szCs w:val="24"/>
      <w:lang w:eastAsia="en-US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emEspaamento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pPr>
      <w:spacing w:after="360" w:line="312" w:lineRule="auto"/>
    </w:pPr>
    <w:rPr>
      <w:rFonts w:ascii="Times New Roman" w:hAnsi="Times New Roman" w:cs="Times New Roman"/>
      <w:color w:val="212120" w:themeColor="text1"/>
      <w:sz w:val="24"/>
      <w:szCs w:val="24"/>
      <w:lang w:eastAsia="en-US"/>
    </w:rPr>
  </w:style>
  <w:style w:type="paragraph" w:styleId="Recuonormal">
    <w:name w:val="Normal Indent"/>
    <w:basedOn w:val="Normal"/>
    <w:uiPriority w:val="99"/>
    <w:semiHidden/>
    <w:unhideWhenUsed/>
    <w:rsid w:val="00572222"/>
    <w:pPr>
      <w:spacing w:after="360" w:line="312" w:lineRule="auto"/>
      <w:ind w:left="720"/>
    </w:pPr>
    <w:rPr>
      <w:rFonts w:cstheme="minorBidi"/>
      <w:color w:val="212120" w:themeColor="text1"/>
      <w:sz w:val="24"/>
      <w:szCs w:val="24"/>
      <w:lang w:eastAsia="en-US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72222"/>
    <w:pPr>
      <w:spacing w:line="312" w:lineRule="auto"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ontepargpadro"/>
    <w:uiPriority w:val="99"/>
    <w:semiHidden/>
    <w:unhideWhenUsed/>
    <w:rsid w:val="00572222"/>
    <w:rPr>
      <w:sz w:val="22"/>
    </w:rPr>
  </w:style>
  <w:style w:type="table" w:styleId="SimplesTabela1">
    <w:name w:val="Plain Table 1"/>
    <w:basedOn w:val="Tabela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SimplesTabela3">
    <w:name w:val="Plain Table 3"/>
    <w:basedOn w:val="Tabela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2222"/>
    <w:pPr>
      <w:spacing w:line="312" w:lineRule="auto"/>
    </w:pPr>
    <w:rPr>
      <w:rFonts w:ascii="Consolas" w:hAnsi="Consolas" w:cstheme="minorBidi"/>
      <w:color w:val="212120" w:themeColor="text1"/>
      <w:sz w:val="24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72222"/>
    <w:pPr>
      <w:spacing w:before="200" w:after="160" w:line="312" w:lineRule="auto"/>
      <w:ind w:left="864" w:right="864"/>
      <w:jc w:val="center"/>
    </w:pPr>
    <w:rPr>
      <w:rFonts w:cstheme="minorBidi"/>
      <w:i/>
      <w:iCs/>
      <w:color w:val="595957" w:themeColor="text1" w:themeTint="BF"/>
      <w:sz w:val="24"/>
      <w:szCs w:val="24"/>
      <w:lang w:eastAsia="en-US"/>
    </w:rPr>
  </w:style>
  <w:style w:type="character" w:customStyle="1" w:styleId="CitaoChar">
    <w:name w:val="Citação Char"/>
    <w:basedOn w:val="Fontepargpadro"/>
    <w:link w:val="Citao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udao">
    <w:name w:val="Salutation"/>
    <w:basedOn w:val="Normal"/>
    <w:next w:val="Normal"/>
    <w:link w:val="SaudaoChar"/>
    <w:uiPriority w:val="5"/>
    <w:qFormat/>
    <w:rsid w:val="00572222"/>
    <w:pPr>
      <w:spacing w:after="360" w:line="312" w:lineRule="auto"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SaudaoChar">
    <w:name w:val="Saudação Char"/>
    <w:basedOn w:val="Fontepargpadro"/>
    <w:link w:val="Saudao"/>
    <w:uiPriority w:val="5"/>
    <w:rsid w:val="00752FC4"/>
  </w:style>
  <w:style w:type="paragraph" w:styleId="Assinatura">
    <w:name w:val="Signature"/>
    <w:basedOn w:val="Normal"/>
    <w:next w:val="Normal"/>
    <w:link w:val="AssinaturaChar"/>
    <w:uiPriority w:val="7"/>
    <w:qFormat/>
    <w:rsid w:val="00254E0D"/>
    <w:pPr>
      <w:spacing w:after="360" w:line="312" w:lineRule="auto"/>
      <w:contextualSpacing/>
    </w:pPr>
    <w:rPr>
      <w:rFonts w:cstheme="minorBidi"/>
      <w:color w:val="212120" w:themeColor="text1"/>
      <w:sz w:val="24"/>
      <w:szCs w:val="24"/>
      <w:lang w:eastAsia="en-US"/>
    </w:rPr>
  </w:style>
  <w:style w:type="character" w:customStyle="1" w:styleId="AssinaturaChar">
    <w:name w:val="Assinatura Char"/>
    <w:basedOn w:val="Fontepargpadro"/>
    <w:link w:val="Assinatura"/>
    <w:uiPriority w:val="7"/>
    <w:rsid w:val="00254E0D"/>
    <w:rPr>
      <w:color w:val="auto"/>
    </w:rPr>
  </w:style>
  <w:style w:type="character" w:styleId="Forte">
    <w:name w:val="Strong"/>
    <w:basedOn w:val="Fontepargpadro"/>
    <w:uiPriority w:val="19"/>
    <w:semiHidden/>
    <w:qFormat/>
    <w:rsid w:val="00572222"/>
    <w:rPr>
      <w:b/>
      <w:bCs/>
      <w:sz w:val="2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572222"/>
    <w:pPr>
      <w:numPr>
        <w:ilvl w:val="1"/>
      </w:numPr>
      <w:spacing w:after="160" w:line="312" w:lineRule="auto"/>
    </w:pPr>
    <w:rPr>
      <w:rFonts w:eastAsiaTheme="minorEastAsia" w:cstheme="minorBidi"/>
      <w:color w:val="70706D" w:themeColor="text1" w:themeTint="A5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nfaseSutil">
    <w:name w:val="Subtle Emphasis"/>
    <w:basedOn w:val="Fontepargpadro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RefernciaSutil">
    <w:name w:val="Subtle Reference"/>
    <w:basedOn w:val="Fontepargpadro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elacomefeitos3D1">
    <w:name w:val="Table 3D effects 1"/>
    <w:basedOn w:val="Tabela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72222"/>
    <w:pPr>
      <w:spacing w:line="312" w:lineRule="auto"/>
      <w:ind w:left="220" w:hanging="220"/>
    </w:pPr>
    <w:rPr>
      <w:rFonts w:cstheme="minorBidi"/>
      <w:color w:val="212120" w:themeColor="text1"/>
      <w:sz w:val="24"/>
      <w:szCs w:val="24"/>
      <w:lang w:eastAsia="en-US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572222"/>
    <w:pPr>
      <w:spacing w:line="312" w:lineRule="auto"/>
    </w:pPr>
    <w:rPr>
      <w:rFonts w:cstheme="minorBidi"/>
      <w:color w:val="212120" w:themeColor="text1"/>
      <w:sz w:val="24"/>
      <w:szCs w:val="24"/>
      <w:lang w:eastAsia="en-US"/>
    </w:rPr>
  </w:style>
  <w:style w:type="table" w:styleId="Tabelaprofissional">
    <w:name w:val="Table Professional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qFormat/>
    <w:rsid w:val="00572222"/>
    <w:pPr>
      <w:spacing w:line="312" w:lineRule="auto"/>
      <w:contextualSpacing/>
    </w:pPr>
    <w:rPr>
      <w:rFonts w:asciiTheme="majorHAnsi" w:eastAsiaTheme="majorEastAsia" w:hAnsiTheme="majorHAnsi" w:cstheme="majorBidi"/>
      <w:color w:val="212120" w:themeColor="text1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572222"/>
    <w:pPr>
      <w:spacing w:before="120" w:after="360" w:line="312" w:lineRule="auto"/>
    </w:pPr>
    <w:rPr>
      <w:rFonts w:asciiTheme="majorHAnsi" w:eastAsiaTheme="majorEastAsia" w:hAnsiTheme="majorHAnsi" w:cstheme="majorBidi"/>
      <w:b/>
      <w:bCs/>
      <w:color w:val="212120" w:themeColor="text1"/>
      <w:sz w:val="24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72222"/>
    <w:pPr>
      <w:spacing w:after="100" w:line="312" w:lineRule="auto"/>
    </w:pPr>
    <w:rPr>
      <w:rFonts w:cstheme="minorBidi"/>
      <w:color w:val="212120" w:themeColor="text1"/>
      <w:sz w:val="24"/>
      <w:szCs w:val="24"/>
      <w:lang w:eastAsia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572222"/>
    <w:pPr>
      <w:spacing w:after="100" w:line="312" w:lineRule="auto"/>
      <w:ind w:left="220"/>
    </w:pPr>
    <w:rPr>
      <w:rFonts w:cstheme="minorBidi"/>
      <w:color w:val="212120" w:themeColor="text1"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572222"/>
    <w:pPr>
      <w:spacing w:after="100" w:line="312" w:lineRule="auto"/>
      <w:ind w:left="440"/>
    </w:pPr>
    <w:rPr>
      <w:rFonts w:cstheme="minorBidi"/>
      <w:color w:val="212120" w:themeColor="text1"/>
      <w:sz w:val="24"/>
      <w:szCs w:val="24"/>
      <w:lang w:eastAsia="en-US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572222"/>
    <w:pPr>
      <w:spacing w:after="100" w:line="312" w:lineRule="auto"/>
      <w:ind w:left="660"/>
    </w:pPr>
    <w:rPr>
      <w:rFonts w:cstheme="minorBidi"/>
      <w:color w:val="212120" w:themeColor="text1"/>
      <w:sz w:val="24"/>
      <w:szCs w:val="24"/>
      <w:lang w:eastAsia="en-US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572222"/>
    <w:pPr>
      <w:spacing w:after="100" w:line="312" w:lineRule="auto"/>
      <w:ind w:left="880"/>
    </w:pPr>
    <w:rPr>
      <w:rFonts w:cstheme="minorBidi"/>
      <w:color w:val="212120" w:themeColor="text1"/>
      <w:sz w:val="24"/>
      <w:szCs w:val="24"/>
      <w:lang w:eastAsia="en-US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572222"/>
    <w:pPr>
      <w:spacing w:after="100" w:line="312" w:lineRule="auto"/>
      <w:ind w:left="1100"/>
    </w:pPr>
    <w:rPr>
      <w:rFonts w:cstheme="minorBidi"/>
      <w:color w:val="212120" w:themeColor="text1"/>
      <w:sz w:val="24"/>
      <w:szCs w:val="24"/>
      <w:lang w:eastAsia="en-US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572222"/>
    <w:pPr>
      <w:spacing w:after="100" w:line="312" w:lineRule="auto"/>
      <w:ind w:left="1320"/>
    </w:pPr>
    <w:rPr>
      <w:rFonts w:cstheme="minorBidi"/>
      <w:color w:val="212120" w:themeColor="text1"/>
      <w:sz w:val="24"/>
      <w:szCs w:val="24"/>
      <w:lang w:eastAsia="en-US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572222"/>
    <w:pPr>
      <w:spacing w:after="100" w:line="312" w:lineRule="auto"/>
      <w:ind w:left="1540"/>
    </w:pPr>
    <w:rPr>
      <w:rFonts w:cstheme="minorBidi"/>
      <w:color w:val="212120" w:themeColor="text1"/>
      <w:sz w:val="24"/>
      <w:szCs w:val="24"/>
      <w:lang w:eastAsia="en-US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572222"/>
    <w:pPr>
      <w:spacing w:after="100" w:line="312" w:lineRule="auto"/>
      <w:ind w:left="1760"/>
    </w:pPr>
    <w:rPr>
      <w:rFonts w:cstheme="minorBidi"/>
      <w:color w:val="212120" w:themeColor="text1"/>
      <w:sz w:val="24"/>
      <w:szCs w:val="24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tipo">
    <w:name w:val="Logotipo"/>
    <w:basedOn w:val="Normal"/>
    <w:link w:val="Caracteredelogotipo"/>
    <w:uiPriority w:val="3"/>
    <w:qFormat/>
    <w:rsid w:val="00A62C23"/>
    <w:rPr>
      <w:rFonts w:asciiTheme="majorHAnsi" w:hAnsiTheme="majorHAnsi" w:cstheme="minorBidi"/>
      <w:color w:val="4A412B" w:themeColor="accent3" w:themeShade="40"/>
      <w:spacing w:val="20"/>
      <w:sz w:val="26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Caracteredelogotipo">
    <w:name w:val="Caractere de logotipo"/>
    <w:basedOn w:val="Fontepargpadro"/>
    <w:link w:val="Logotip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li\AppData\Roaming\Microsoft\Templates\Papel%20timbrado%20de%20neg&#243;cios%20financeir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84AF3FA69C448EB50A5117625C9F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F3B999-629A-439E-80D0-93911B3A3BF2}"/>
      </w:docPartPr>
      <w:docPartBody>
        <w:p w:rsidR="00FB29C7" w:rsidRDefault="00AD1431">
          <w:pPr>
            <w:pStyle w:val="4E84AF3FA69C448EB50A5117625C9F02"/>
          </w:pPr>
          <w:r w:rsidRPr="00A43468">
            <w:rPr>
              <w:lang w:bidi="pt-BR"/>
            </w:rPr>
            <w:t>Seu nome</w:t>
          </w:r>
        </w:p>
      </w:docPartBody>
    </w:docPart>
    <w:docPart>
      <w:docPartPr>
        <w:name w:val="21BB987B640F41BAB7D3450B119BD8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2CEF00-9BB7-4D7B-BCCE-8D13A0B7DFB7}"/>
      </w:docPartPr>
      <w:docPartBody>
        <w:p w:rsidR="00FB29C7" w:rsidRDefault="00BC1B39" w:rsidP="00BC1B39">
          <w:pPr>
            <w:pStyle w:val="21BB987B640F41BAB7D3450B119BD8A1"/>
          </w:pPr>
          <w:r w:rsidRPr="00A43468">
            <w:rPr>
              <w:rStyle w:val="TextodoEspaoReservado"/>
              <w:lang w:bidi="pt-BR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39"/>
    <w:rsid w:val="007774A6"/>
    <w:rsid w:val="00AD1431"/>
    <w:rsid w:val="00BC1B39"/>
    <w:rsid w:val="00FB29C7"/>
    <w:rsid w:val="00F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C1B39"/>
    <w:rPr>
      <w:color w:val="2E74B5" w:themeColor="accent5" w:themeShade="BF"/>
      <w:sz w:val="22"/>
    </w:rPr>
  </w:style>
  <w:style w:type="paragraph" w:customStyle="1" w:styleId="4E84AF3FA69C448EB50A5117625C9F02">
    <w:name w:val="4E84AF3FA69C448EB50A5117625C9F02"/>
  </w:style>
  <w:style w:type="paragraph" w:customStyle="1" w:styleId="21BB987B640F41BAB7D3450B119BD8A1">
    <w:name w:val="21BB987B640F41BAB7D3450B119BD8A1"/>
    <w:rsid w:val="00BC1B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D1C697-EB17-4828-BD83-B57DA0455E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de negócios financeiros.dotx</Template>
  <TotalTime>0</TotalTime>
  <Pages>2</Pages>
  <Words>337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2021-07-01T01:44:00Z</dcterms:created>
  <dcterms:modified xsi:type="dcterms:W3CDTF">2021-07-03T11:37:00Z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